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User Guide</w:t>
      </w:r>
    </w:p>
    <w:p>
      <w:pPr>
        <w:pStyle w:val="Heading2"/>
      </w:pPr>
      <w:r>
        <w:t>Prerequisites</w:t>
      </w:r>
    </w:p>
    <w:p>
      <w:r>
        <w:t>1. Install Git on your system (Download from https://git-scm.com/downloads).</w:t>
      </w:r>
    </w:p>
    <w:p>
      <w:r>
        <w:t>2. Have access to a GitHub repository.</w:t>
      </w:r>
    </w:p>
    <w:p>
      <w:pPr>
        <w:pStyle w:val="Heading2"/>
      </w:pPr>
      <w:r>
        <w:t>Step 1: Clone the Repository (Main Branch)</w:t>
      </w:r>
    </w:p>
    <w:p>
      <w:r>
        <w:t>To get a local copy of the repository, open the terminal (Git Bash) and run:</w:t>
      </w:r>
    </w:p>
    <w:p>
      <w:r>
        <w:t>git clone https://github.com/puspabehera/PythonProject.git</w:t>
      </w:r>
    </w:p>
    <w:p>
      <w:r>
        <w:t>Now, navigate into the project folder:</w:t>
      </w:r>
    </w:p>
    <w:p>
      <w:r>
        <w:t>cd PythonProject</w:t>
      </w:r>
    </w:p>
    <w:p>
      <w:pPr>
        <w:pStyle w:val="Heading2"/>
      </w:pPr>
      <w:r>
        <w:t>Step 2: Check Available Branches</w:t>
      </w:r>
    </w:p>
    <w:p>
      <w:r>
        <w:t>To see the list of remote branches, run:</w:t>
      </w:r>
    </w:p>
    <w:p>
      <w:r>
        <w:t>git branch -r</w:t>
      </w:r>
    </w:p>
    <w:p>
      <w:r>
        <w:t>To see local branches, run:</w:t>
      </w:r>
    </w:p>
    <w:p>
      <w:r>
        <w:t>git branch</w:t>
      </w:r>
    </w:p>
    <w:p>
      <w:pPr>
        <w:pStyle w:val="Heading2"/>
      </w:pPr>
      <w:r>
        <w:t>Step 3: Create and Switch to demo Branch</w:t>
      </w:r>
    </w:p>
    <w:p>
      <w:r>
        <w:t>If the demo branch already exists remotely, fetch and check it out:</w:t>
      </w:r>
    </w:p>
    <w:p>
      <w:r>
        <w:t>git checkout -b demo origin/demo</w:t>
      </w:r>
    </w:p>
    <w:p>
      <w:r>
        <w:t>OR, if it exists locally:</w:t>
      </w:r>
    </w:p>
    <w:p>
      <w:r>
        <w:t>git switch demo</w:t>
      </w:r>
    </w:p>
    <w:p>
      <w:r>
        <w:t>Verify the current branch:</w:t>
      </w:r>
    </w:p>
    <w:p>
      <w:r>
        <w:t>git branch</w:t>
      </w:r>
    </w:p>
    <w:p>
      <w:pPr>
        <w:pStyle w:val="Heading2"/>
      </w:pPr>
      <w:r>
        <w:t>Step 4: Make Changes in demo Branch</w:t>
      </w:r>
    </w:p>
    <w:p>
      <w:r>
        <w:t>Modify a file in your project, then check the modified files:</w:t>
      </w:r>
    </w:p>
    <w:p>
      <w:r>
        <w:t>git status</w:t>
      </w:r>
    </w:p>
    <w:p>
      <w:pPr>
        <w:pStyle w:val="Heading2"/>
      </w:pPr>
      <w:r>
        <w:t>Step 5: Stage and Commit Changes</w:t>
      </w:r>
    </w:p>
    <w:p>
      <w:r>
        <w:t>Stage your changes:</w:t>
      </w:r>
    </w:p>
    <w:p>
      <w:r>
        <w:t>git add .</w:t>
      </w:r>
    </w:p>
    <w:p>
      <w:r>
        <w:t>Commit the changes:</w:t>
      </w:r>
    </w:p>
    <w:p>
      <w:r>
        <w:t>git commit -m "Updated test file in demo branch"</w:t>
      </w:r>
    </w:p>
    <w:p>
      <w:pPr>
        <w:pStyle w:val="Heading2"/>
      </w:pPr>
      <w:r>
        <w:t>Step 6: Push demo Branch Changes to GitHub</w:t>
      </w:r>
    </w:p>
    <w:p>
      <w:r>
        <w:t>Push your changes to the remote demo branch:</w:t>
      </w:r>
    </w:p>
    <w:p>
      <w:r>
        <w:t>git push origin demo</w:t>
      </w:r>
    </w:p>
    <w:p>
      <w:pPr>
        <w:pStyle w:val="Heading2"/>
      </w:pPr>
      <w:r>
        <w:t>Step 7: Switch to main Branch</w:t>
      </w:r>
    </w:p>
    <w:p>
      <w:r>
        <w:t>Return to main before merging:</w:t>
      </w:r>
    </w:p>
    <w:p>
      <w:r>
        <w:t>git switch main</w:t>
      </w:r>
    </w:p>
    <w:p>
      <w:r>
        <w:t>Ensure your local main is up to date:</w:t>
      </w:r>
    </w:p>
    <w:p>
      <w:r>
        <w:t>git pull origin main</w:t>
      </w:r>
    </w:p>
    <w:p>
      <w:pPr>
        <w:pStyle w:val="Heading2"/>
      </w:pPr>
      <w:r>
        <w:t>Step 8: Merge demo into main</w:t>
      </w:r>
    </w:p>
    <w:p>
      <w:r>
        <w:t>Merge changes from demo into main:</w:t>
      </w:r>
    </w:p>
    <w:p>
      <w:r>
        <w:t>git merge demo</w:t>
      </w:r>
    </w:p>
    <w:p>
      <w:pPr>
        <w:pStyle w:val="Heading2"/>
      </w:pPr>
      <w:r>
        <w:t>Step 9: Push Merged main Branch to GitHub</w:t>
      </w:r>
    </w:p>
    <w:p>
      <w:r>
        <w:t>Push the updated main branch:</w:t>
      </w:r>
    </w:p>
    <w:p>
      <w:r>
        <w:t>git push origin main</w:t>
      </w:r>
    </w:p>
    <w:p>
      <w:pPr>
        <w:pStyle w:val="Heading2"/>
      </w:pPr>
      <w:r>
        <w:t>Step 10: Verify Changes</w:t>
      </w:r>
    </w:p>
    <w:p>
      <w:r>
        <w:t>Check the commit history:</w:t>
      </w:r>
    </w:p>
    <w:p>
      <w:r>
        <w:t>git log --oneline --graph --decorate --all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